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Title"/>
      </w:pPr>
      <w:r>
        <w:t/>
      </w:r>
      <w:r>
        <w:t xml:space="preserve"/>
      </w:r>
      <w:r>
        <w:t xml:space="preserve">The effect of machine learning tools for evidence synthesis on resource use and time-to-completion</w:t>
      </w:r>
    </w:p>
    <w:p>
      <w:pPr>
        <w:jc w:val="both"/>
      </w:pPr>
      <w:r>
        <w:t/>
      </w:r>
      <w:r>
        <w:t xml:space="preserve">Chris Rose, Norwegian Institute of Public Health </w:t>
      </w:r>
      <w:r>
        <w:t xml:space="preserve">(</w:t>
      </w:r>
      <w:r>
        <w:t xml:space="preserve">28 Feb 2023</w:t>
      </w:r>
      <w:r>
        <w:t xml:space="preserve">)</w:t>
      </w:r>
    </w:p>
    <w:p>
      <w:pPr>
        <w:jc w:val="both"/>
      </w:pPr>
      <w:r>
        <w:t/>
      </w:r>
      <w:r>
        <w:t xml:space="preserve">Generated using git revision: </w:t>
      </w:r>
      <w:r>
        <w:t xml:space="preserve">6024469</w:t>
      </w:r>
    </w:p>
    <w:p>
      <w:pPr>
        <w:pStyle w:val="Heading1"/>
      </w:pPr>
      <w:r>
        <w:t/>
      </w:r>
      <w:r>
        <w:t xml:space="preserve"/>
      </w:r>
      <w:r>
        <w:t xml:space="preserve">Methods</w:t>
      </w:r>
    </w:p>
    <w:p>
      <w:pPr>
        <w:jc w:val="both"/>
      </w:pPr>
      <w:r>
        <w:t/>
      </w:r>
      <w:r>
        <w:t xml:space="preserve">Analyses were performed as specified in the protocol using Stata 16 (StataCorp LLC, College </w:t>
      </w:r>
      <w:r>
        <w:t xml:space="preserve">Station, Texas, USA). Briefly, we analyzed resource use (person-hours) on the log scale </w:t>
      </w:r>
      <w:r>
        <w:t xml:space="preserve">using extended interval regression (eintreg) and used a likelihood-adjusted-censoring </w:t>
      </w:r>
      <w:r>
        <w:t xml:space="preserve">inverse-probability-weighted regression adjustment (LAC-IPWRA; stteffects) model to estimate mean </w:t>
      </w:r>
      <w:r>
        <w:t xml:space="preserve">difference in time-to-completion. Ongoing reviews were right censored at the end of data collection </w:t>
      </w:r>
      <w:r>
        <w:t xml:space="preserve">(31 January 2023). All analyses accounted for right-censored outcomes and </w:t>
      </w:r>
      <w:r>
        <w:t xml:space="preserve">for nonrandom endogenous treatment allocation, which was modelled in terms of review field (welfare </w:t>
      </w:r>
      <w:r>
        <w:t xml:space="preserve">or healthcare) and whether any evidence synthesis (quantitative or qualitative) was planned. We </w:t>
      </w:r>
      <w:r>
        <w:t xml:space="preserve">re-expressed the estimates as ratios (relative resource use and relative time-to-completion) to aid </w:t>
      </w:r>
      <w:r>
        <w:t xml:space="preserve">generalization to other institutions. We present two-sided 95% confidence intervals and p-values </w:t>
      </w:r>
      <w:r>
        <w:t xml:space="preserve">where appropriate and interpret p-values less than 0.05 to be statistically significant. We also </w:t>
      </w:r>
      <w:r>
        <w:t xml:space="preserve">present the time-to-completion data using Kaplan-Meier estimates of survivor functions.</w:t>
      </w:r>
    </w:p>
    <w:p>
      <w:pPr>
        <w:pStyle w:val="Heading1"/>
      </w:pPr>
      <w:r>
        <w:t/>
      </w:r>
      <w:r>
        <w:t xml:space="preserve"/>
      </w:r>
      <w:r>
        <w:t xml:space="preserve">Results</w:t>
      </w:r>
    </w:p>
    <w:p>
      <w:pPr>
        <w:jc w:val="both"/>
      </w:pPr>
      <w:r>
        <w:t/>
      </w:r>
      <w:r>
        <w:t xml:space="preserve">TODO: Add results.</w:t>
      </w:r>
    </w:p>
    <w:p>
      <w:pPr>
        <w:pStyle w:val="Heading1"/>
      </w:pPr>
      <w:r>
        <w:t/>
      </w:r>
      <w:r>
        <w:t xml:space="preserve"/>
      </w:r>
      <w:r>
        <w:t xml:space="preserve">References</w:t>
      </w:r>
    </w:p>
    <w:p>
      <w:pPr>
        <w:jc w:val="both"/>
      </w:pPr>
      <w:r>
        <w:t/>
      </w:r>
      <w:r>
        <w:t xml:space="preserve">TODO: Add references.</w:t>
      </w:r>
    </w:p>
    <w:p>
      <w:pPr>
        <w:pStyle w:val="Heading1"/>
      </w:pPr>
      <w:r>
        <w:t/>
      </w:r>
      <w:r>
        <w:t xml:space="preserve"/>
      </w:r>
      <w:r>
        <w:t xml:space="preserve">Appendix 1 — Protocol Deviations</w:t>
      </w:r>
    </w:p>
    <w:p>
      <w:pPr>
        <w:jc w:val="both"/>
      </w:pPr>
      <w:r>
        <w:t/>
      </w:r>
      <w:r>
        <w:t xml:space="preserve">We updated the preprint version of the protocol during data extraction but before starting the </w:t>
      </w:r>
      <w:r>
        <w:t xml:space="preserve">analysis or unblinding the statistician (CJR) to redefine the comparisons in terms of under- and </w:t>
      </w:r>
      <w:r>
        <w:t xml:space="preserve">overuse of machine learning (TODO: Cite revision). However, only two reviews were judged to have </w:t>
      </w:r>
      <w:r>
        <w:t xml:space="preserve">under- or overused machine learning, so it was not possible to perform the revised analyses. We </w:t>
      </w:r>
      <w:r>
        <w:t xml:space="preserve">therefore performed and report the analyses as originally planned.</w:t>
      </w:r>
    </w:p>
    <w:p>
      <w:pPr>
        <w:pStyle w:val="Heading1"/>
      </w:pPr>
      <w:r>
        <w:t/>
      </w:r>
      <w:r>
        <w:t xml:space="preserve"/>
      </w:r>
      <w:r>
        <w:t xml:space="preserve">Appendix 2 — Full Regression Results</w:t>
      </w:r>
    </w:p>
    <w:p>
      <w:pPr>
        <w:jc w:val="both"/>
      </w:pPr>
      <w:r>
        <w:t/>
      </w:r>
      <w:r>
        <w:t xml:space="preserve">TODO: Present full regression tables.</w:t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